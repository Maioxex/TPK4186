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My Report</w:t>
      </w:r>
    </w:p>
    <w:p>
      <w:r>
        <w:t>Stockfish 15 64-bit</w:t>
      </w:r>
    </w:p>
    <w:p>
      <w:r>
        <w:t>Total number of games: [704, 296, 1599]</w:t>
      </w:r>
    </w:p>
    <w:p>
      <w:r>
        <w:t>Wins, Losses, Draws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Wins</w:t>
            </w:r>
          </w:p>
        </w:tc>
        <w:tc>
          <w:tcPr>
            <w:tcW w:type="dxa" w:w="2160"/>
          </w:tcPr>
          <w:p>
            <w:r>
              <w:t>Losses</w:t>
            </w:r>
          </w:p>
        </w:tc>
        <w:tc>
          <w:tcPr>
            <w:tcW w:type="dxa" w:w="2160"/>
          </w:tcPr>
          <w:p>
            <w:r>
              <w:t>Draws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704</w:t>
            </w:r>
          </w:p>
        </w:tc>
        <w:tc>
          <w:tcPr>
            <w:tcW w:type="dxa" w:w="2160"/>
          </w:tcPr>
          <w:p>
            <w:r>
              <w:t>296</w:t>
            </w:r>
          </w:p>
        </w:tc>
        <w:tc>
          <w:tcPr>
            <w:tcW w:type="dxa" w:w="2160"/>
          </w:tcPr>
          <w:p>
            <w:r>
              <w:t>1599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698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600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294</w:t>
            </w:r>
          </w:p>
        </w:tc>
        <w:tc>
          <w:tcPr>
            <w:tcW w:type="dxa" w:w="2160"/>
          </w:tcPr>
          <w:p>
            <w:r>
              <w:t>999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amesstillgoin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120.24855713736052</w:t>
            </w:r>
          </w:p>
        </w:tc>
        <w:tc>
          <w:tcPr>
            <w:tcW w:type="dxa" w:w="2880"/>
          </w:tcPr>
          <w:p>
            <w:r>
              <w:t>39.11921495726059</w:t>
            </w:r>
          </w:p>
        </w:tc>
      </w:tr>
      <w:tr>
        <w:tc>
          <w:tcPr>
            <w:tcW w:type="dxa" w:w="2880"/>
          </w:tcPr>
          <w:p>
            <w:r>
              <w:t>White</w:t>
            </w:r>
          </w:p>
        </w:tc>
        <w:tc>
          <w:tcPr>
            <w:tcW w:type="dxa" w:w="2880"/>
          </w:tcPr>
          <w:p>
            <w:r>
              <w:t>117.2976923076923</w:t>
            </w:r>
          </w:p>
        </w:tc>
        <w:tc>
          <w:tcPr>
            <w:tcW w:type="dxa" w:w="2880"/>
          </w:tcPr>
          <w:p>
            <w:r>
              <w:t>39.49494410755852</w:t>
            </w:r>
          </w:p>
        </w:tc>
      </w:tr>
      <w:tr>
        <w:tc>
          <w:tcPr>
            <w:tcW w:type="dxa" w:w="2880"/>
          </w:tcPr>
          <w:p>
            <w:r>
              <w:t>Black</w:t>
            </w:r>
          </w:p>
        </w:tc>
        <w:tc>
          <w:tcPr>
            <w:tcW w:type="dxa" w:w="2880"/>
          </w:tcPr>
          <w:p>
            <w:r>
              <w:t>123.20169361046959</w:t>
            </w:r>
          </w:p>
        </w:tc>
        <w:tc>
          <w:tcPr>
            <w:tcW w:type="dxa" w:w="2880"/>
          </w:tcPr>
          <w:p>
            <w:r>
              <w:t>38.513858380522365</w:t>
            </w:r>
          </w:p>
        </w:tc>
      </w:tr>
      <w:tr>
        <w:tc>
          <w:tcPr>
            <w:tcW w:type="dxa" w:w="2880"/>
          </w:tcPr>
          <w:p>
            <w:r>
              <w:t>Wins</w:t>
            </w:r>
          </w:p>
        </w:tc>
        <w:tc>
          <w:tcPr>
            <w:tcW w:type="dxa" w:w="2880"/>
          </w:tcPr>
          <w:p>
            <w:r>
              <w:t>154.75</w:t>
            </w:r>
          </w:p>
        </w:tc>
        <w:tc>
          <w:tcPr>
            <w:tcW w:type="dxa" w:w="2880"/>
          </w:tcPr>
          <w:p>
            <w:r>
              <w:t>46.72422968714195</w:t>
            </w:r>
          </w:p>
        </w:tc>
      </w:tr>
      <w:tr>
        <w:tc>
          <w:tcPr>
            <w:tcW w:type="dxa" w:w="2880"/>
          </w:tcPr>
          <w:p>
            <w:r>
              <w:t>Losses</w:t>
            </w:r>
          </w:p>
        </w:tc>
        <w:tc>
          <w:tcPr>
            <w:tcW w:type="dxa" w:w="2880"/>
          </w:tcPr>
          <w:p>
            <w:r>
              <w:t>3.695945945945946</w:t>
            </w:r>
          </w:p>
        </w:tc>
        <w:tc>
          <w:tcPr>
            <w:tcW w:type="dxa" w:w="2880"/>
          </w:tcPr>
          <w:p>
            <w:r>
              <w:t>7.732752908769183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Moves up to count 3</w:t>
            </w:r>
          </w:p>
        </w:tc>
      </w:tr>
      <w:tr>
        <w:tc>
          <w:tcPr>
            <w:tcW w:type="dxa" w:w="8640"/>
          </w:tcPr>
          <w:p>
            <w:r>
              <w:t>depth: 1, previous moves: [], move: W f4, counted: 16, Whitewins: 3, Blackwins: 6, draws: 7</w:t>
            </w:r>
          </w:p>
        </w:tc>
      </w:tr>
      <w:tr>
        <w:tc>
          <w:tcPr>
            <w:tcW w:type="dxa" w:w="8640"/>
          </w:tcPr>
          <w:p>
            <w:r>
              <w:t>depth: 2, previous moves: ['W, f4'], move: B d5, counted: 10, Whitewins: 2, Blackwins: 6, draws: 2</w:t>
            </w:r>
          </w:p>
        </w:tc>
      </w:tr>
      <w:tr>
        <w:tc>
          <w:tcPr>
            <w:tcW w:type="dxa" w:w="8640"/>
          </w:tcPr>
          <w:p>
            <w:r>
              <w:t>depth: 3, previous moves: ['W, f4', 'B, d5'], move: W b3, counted: 6, Whitewins: 1, Blackwins: 3, draws: 2</w:t>
            </w:r>
          </w:p>
        </w:tc>
      </w:tr>
      <w:tr>
        <w:tc>
          <w:tcPr>
            <w:tcW w:type="dxa" w:w="8640"/>
          </w:tcPr>
          <w:p>
            <w:r>
              <w:t>depth: 3, previous moves: ['W, f4', 'B, d5'], move: W Nf3,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3, previous moves: ['W, f4', 'B, d5'], move: W g3, counted: 2, Whitewins: 0, Blackwins: 2, draws: 0</w:t>
            </w:r>
          </w:p>
        </w:tc>
      </w:tr>
      <w:tr>
        <w:tc>
          <w:tcPr>
            <w:tcW w:type="dxa" w:w="8640"/>
          </w:tcPr>
          <w:p>
            <w:r>
              <w:t>depth: 2, previous moves: ['W, f4'], move: B g6,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f4', 'B, g6'], move: W e4,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f4'], move: B e5,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f4', 'B, e5'], move: W fxe5,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f4'], move: B Nf6,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f4', 'B, Nf6'], move: W b3,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1, previous moves: [], move: W d4, counted: 861, Whitewins: 232, Blackwins: 87, draws: 542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Nf6, counted: 552, Whitewins: 154, Blackwins: 57, draws: 341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c4, counted: 472, Whitewins: 133, Blackwins: 50, draws: 289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Nf3, counted: 48, Whitewins: 12, Blackwins: 3, draws: 33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Bg5, counted: 13, Whitewins: 2, Blackwins: 2, draws: 9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c3,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Bf4, counted: 10, Whitewins: 4, Blackwins: 1, draws: 5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g3, counted: 3, Whitewins: 1,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Nc3, counted: 4, Whitewins: 2, Blackwins: 1, draws: 1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d5, counted: 237, Whitewins: 55, Blackwins: 19, draws: 163</w:t>
            </w:r>
          </w:p>
        </w:tc>
      </w:tr>
      <w:tr>
        <w:tc>
          <w:tcPr>
            <w:tcW w:type="dxa" w:w="8640"/>
          </w:tcPr>
          <w:p>
            <w:r>
              <w:t>depth: 3, previous moves: ['W, d4', 'B, d5'], move: W c4, counted: 193, Whitewins: 47, Blackwins: 16, draws: 130</w:t>
            </w:r>
          </w:p>
        </w:tc>
      </w:tr>
      <w:tr>
        <w:tc>
          <w:tcPr>
            <w:tcW w:type="dxa" w:w="8640"/>
          </w:tcPr>
          <w:p>
            <w:r>
              <w:t>depth: 3, previous moves: ['W, d4', 'B, d5'], move: W Nf3, counted: 26, Whitewins: 3, Blackwins: 1, draws: 22</w:t>
            </w:r>
          </w:p>
        </w:tc>
      </w:tr>
      <w:tr>
        <w:tc>
          <w:tcPr>
            <w:tcW w:type="dxa" w:w="8640"/>
          </w:tcPr>
          <w:p>
            <w:r>
              <w:t>depth: 3, previous moves: ['W, d4', 'B, d5'], move: W Bf4, counted: 10, Whitewins: 3, Blackwins: 1, draws: 6</w:t>
            </w:r>
          </w:p>
        </w:tc>
      </w:tr>
      <w:tr>
        <w:tc>
          <w:tcPr>
            <w:tcW w:type="dxa" w:w="8640"/>
          </w:tcPr>
          <w:p>
            <w:r>
              <w:t>depth: 3, previous moves: ['W, d4', 'B, d5'], move: W e4,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3, previous moves: ['W, d4', 'B, d5'], move: W Nc3,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d4', 'B, d5'], move: W Bg5,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g6, counted: 16, Whitewins: 5, Blackwins: 4, draws: 7</w:t>
            </w:r>
          </w:p>
        </w:tc>
      </w:tr>
      <w:tr>
        <w:tc>
          <w:tcPr>
            <w:tcW w:type="dxa" w:w="8640"/>
          </w:tcPr>
          <w:p>
            <w:r>
              <w:t>depth: 3, previous moves: ['W, d4', 'B, g6'], move: W c4, counted: 5, Whitewins: 2,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d4', 'B, g6'], move: W e4, counted: 11, Whitewins: 3, Blackwins: 4, draws: 4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e6, counted: 14, Whitewins: 5, Blackwins: 2, draws: 7</w:t>
            </w:r>
          </w:p>
        </w:tc>
      </w:tr>
      <w:tr>
        <w:tc>
          <w:tcPr>
            <w:tcW w:type="dxa" w:w="8640"/>
          </w:tcPr>
          <w:p>
            <w:r>
              <w:t>depth: 3, previous moves: ['W, d4', 'B, e6'], move: W c4, counted: 6, Whitewins: 2, Blackwins: 1, draws: 3</w:t>
            </w:r>
          </w:p>
        </w:tc>
      </w:tr>
      <w:tr>
        <w:tc>
          <w:tcPr>
            <w:tcW w:type="dxa" w:w="8640"/>
          </w:tcPr>
          <w:p>
            <w:r>
              <w:t>depth: 3, previous moves: ['W, d4', 'B, e6'], move: W e4, counted: 8, Whitewins: 3, Blackwins: 1, draws: 4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Nc6, counted: 4, Whitewins: 2,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d4', 'B, Nc6'], move: W c4,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d4', 'B, Nc6'], move: W e4,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f5, counted: 24, Whitewins: 6, Blackwins: 4, draws: 14</w:t>
            </w:r>
          </w:p>
        </w:tc>
      </w:tr>
      <w:tr>
        <w:tc>
          <w:tcPr>
            <w:tcW w:type="dxa" w:w="8640"/>
          </w:tcPr>
          <w:p>
            <w:r>
              <w:t>depth: 3, previous moves: ['W, d4', 'B, f5'], move: W g3, counted: 12, Whitewins: 4, Blackwins: 1, draws: 7</w:t>
            </w:r>
          </w:p>
        </w:tc>
      </w:tr>
      <w:tr>
        <w:tc>
          <w:tcPr>
            <w:tcW w:type="dxa" w:w="8640"/>
          </w:tcPr>
          <w:p>
            <w:r>
              <w:t>depth: 3, previous moves: ['W, d4', 'B, f5'], move: W c4, counted: 4, Whitewins: 0, Blackwins: 0, draws: 4</w:t>
            </w:r>
          </w:p>
        </w:tc>
      </w:tr>
      <w:tr>
        <w:tc>
          <w:tcPr>
            <w:tcW w:type="dxa" w:w="8640"/>
          </w:tcPr>
          <w:p>
            <w:r>
              <w:t>depth: 3, previous moves: ['W, d4', 'B, f5'], move: W Bg5, counted: 4, Whitewins: 1, Blackwins: 2, draws: 1</w:t>
            </w:r>
          </w:p>
        </w:tc>
      </w:tr>
      <w:tr>
        <w:tc>
          <w:tcPr>
            <w:tcW w:type="dxa" w:w="8640"/>
          </w:tcPr>
          <w:p>
            <w:r>
              <w:t>depth: 3, previous moves: ['W, d4', 'B, f5'], move: W d5,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3, previous moves: ['W, d4', 'B, f5'], move: W Nc3,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c5, counted: 4, Whitewins: 2,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d4', 'B, c5'], move: W d5,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d4', 'B, c5'], move: W e3,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d6, counted: 6, Whitewins: 2, Blackwins: 1, draws: 3</w:t>
            </w:r>
          </w:p>
        </w:tc>
      </w:tr>
      <w:tr>
        <w:tc>
          <w:tcPr>
            <w:tcW w:type="dxa" w:w="8640"/>
          </w:tcPr>
          <w:p>
            <w:r>
              <w:t>depth: 3, previous moves: ['W, d4', 'B, d6'], move: W Nf3, counted: 6, Whitewins: 2, Blackwins: 1, draws: 3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b6,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d4', 'B, b6'], move: W e4,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c6,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d4', 'B, c6'], move: W Nf3,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1, previous moves: [], move: W e4, counted: 1240, Whitewins: 345, Blackwins: 149, draws: 746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c5, counted: 618, Whitewins: 166, Blackwins: 92, draws: 360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Nf3, counted: 524, Whitewins: 151, Blackwins: 77, draws: 296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f4, counted: 8, Whitewins: 1, Blackwins: 0, draws: 7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Nc3, counted: 32, Whitewins: 5, Blackwins: 11, draws: 16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c3, counted: 32, Whitewins: 6, Blackwins: 3, draws: 23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d4, counted: 10, Whitewins: 2, Blackwins: 1, draws: 7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h3, counted: 4, Whitewins: 0, Blackwins: 0, draws: 4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b4,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Ne2, counted: 4, Whitewins: 0, Blackwins: 0, draws: 4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d3,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e6, counted: 114, Whitewins: 37, Blackwins: 10, draws: 67</w:t>
            </w:r>
          </w:p>
        </w:tc>
      </w:tr>
      <w:tr>
        <w:tc>
          <w:tcPr>
            <w:tcW w:type="dxa" w:w="8640"/>
          </w:tcPr>
          <w:p>
            <w:r>
              <w:t>depth: 3, previous moves: ['W, e4', 'B, e6'], move: W d4, counted: 106, Whitewins: 35, Blackwins: 10, draws: 61</w:t>
            </w:r>
          </w:p>
        </w:tc>
      </w:tr>
      <w:tr>
        <w:tc>
          <w:tcPr>
            <w:tcW w:type="dxa" w:w="8640"/>
          </w:tcPr>
          <w:p>
            <w:r>
              <w:t>depth: 3, previous moves: ['W, e4', 'B, e6'], move: W Qe2, counted: 4, Whitewins: 1,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e4', 'B, e6'], move: W Nc3, counted: 4, Whitewins: 1, Blackwins: 0, draws: 3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e5, counted: 305, Whitewins: 79, Blackwins: 27, draws: 199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Nf3, counted: 271, Whitewins: 73, Blackwins: 23, draws: 175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Nc3, counted: 4, Whitewins: 1,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f4, counted: 10, Whitewins: 1, Blackwins: 1, draws: 8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Bc4, counted: 12, Whitewins: 3, Blackwins: 2, draws: 7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Qh5, counted: 2, Whitewins: 0, Blackwins: 1, draws: 1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d4, counted: 4, Whitewins: 1,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e4', 'B, e5'], move: W d3,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c6, counted: 122, Whitewins: 37, Blackwins: 10, draws: 75</w:t>
            </w:r>
          </w:p>
        </w:tc>
      </w:tr>
      <w:tr>
        <w:tc>
          <w:tcPr>
            <w:tcW w:type="dxa" w:w="8640"/>
          </w:tcPr>
          <w:p>
            <w:r>
              <w:t>depth: 3, previous moves: ['W, e4', 'B, c6'], move: W d4, counted: 96, Whitewins: 29, Blackwins: 7, draws: 60</w:t>
            </w:r>
          </w:p>
        </w:tc>
      </w:tr>
      <w:tr>
        <w:tc>
          <w:tcPr>
            <w:tcW w:type="dxa" w:w="8640"/>
          </w:tcPr>
          <w:p>
            <w:r>
              <w:t>depth: 3, previous moves: ['W, e4', 'B, c6'], move: W c4, counted: 12, Whitewins: 2, Blackwins: 1, draws: 9</w:t>
            </w:r>
          </w:p>
        </w:tc>
      </w:tr>
      <w:tr>
        <w:tc>
          <w:tcPr>
            <w:tcW w:type="dxa" w:w="8640"/>
          </w:tcPr>
          <w:p>
            <w:r>
              <w:t>depth: 3, previous moves: ['W, e4', 'B, c6'], move: W Nf3, counted: 6, Whitewins: 3,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e4', 'B, c6'], move: W Nc3,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3, previous moves: ['W, e4', 'B, c6'], move: W d3, counted: 4, Whitewins: 2, Blackwins: 1, draws: 1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g6, counted: 25, Whitewins: 9, Blackwins: 5, draws: 11</w:t>
            </w:r>
          </w:p>
        </w:tc>
      </w:tr>
      <w:tr>
        <w:tc>
          <w:tcPr>
            <w:tcW w:type="dxa" w:w="8640"/>
          </w:tcPr>
          <w:p>
            <w:r>
              <w:t>depth: 3, previous moves: ['W, e4', 'B, g6'], move: W d4, counted: 21, Whitewins: 9, Blackwins: 4, draws: 8</w:t>
            </w:r>
          </w:p>
        </w:tc>
      </w:tr>
      <w:tr>
        <w:tc>
          <w:tcPr>
            <w:tcW w:type="dxa" w:w="8640"/>
          </w:tcPr>
          <w:p>
            <w:r>
              <w:t>depth: 3, previous moves: ['W, e4', 'B, g6'], move: W Nc3, counted: 4, Whitewins: 0, Blackwins: 1, draws: 3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Nf6, counted: 14, Whitewins: 6, Blackwins: 1, draws: 7</w:t>
            </w:r>
          </w:p>
        </w:tc>
      </w:tr>
      <w:tr>
        <w:tc>
          <w:tcPr>
            <w:tcW w:type="dxa" w:w="8640"/>
          </w:tcPr>
          <w:p>
            <w:r>
              <w:t>depth: 3, previous moves: ['W, e4', 'B, Nf6'], move: W e5, counted: 10, Whitewins: 5, Blackwins: 0, draws: 5</w:t>
            </w:r>
          </w:p>
        </w:tc>
      </w:tr>
      <w:tr>
        <w:tc>
          <w:tcPr>
            <w:tcW w:type="dxa" w:w="8640"/>
          </w:tcPr>
          <w:p>
            <w:r>
              <w:t>depth: 3, previous moves: ['W, e4', 'B, Nf6'], move: W Nc3,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d6, counted: 19, Whitewins: 7, Blackwins: 3, draws: 9</w:t>
            </w:r>
          </w:p>
        </w:tc>
      </w:tr>
      <w:tr>
        <w:tc>
          <w:tcPr>
            <w:tcW w:type="dxa" w:w="8640"/>
          </w:tcPr>
          <w:p>
            <w:r>
              <w:t>depth: 3, previous moves: ['W, e4', 'B, d6'], move: W d4, counted: 17, Whitewins: 6, Blackwins: 3, draws: 8</w:t>
            </w:r>
          </w:p>
        </w:tc>
      </w:tr>
      <w:tr>
        <w:tc>
          <w:tcPr>
            <w:tcW w:type="dxa" w:w="8640"/>
          </w:tcPr>
          <w:p>
            <w:r>
              <w:t>depth: 3, previous moves: ['W, e4', 'B, d6'], move: W Nc3,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Nc6, counted: 3, Whitewins: 1,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e4', 'B, Nc6'], move: W d4,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e4', 'B, Nc6'], move: W Nf3, counted: 1, Whitewins: 0,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d5, counted: 16, Whitewins: 2, Blackwins: 1, draws: 13</w:t>
            </w:r>
          </w:p>
        </w:tc>
      </w:tr>
      <w:tr>
        <w:tc>
          <w:tcPr>
            <w:tcW w:type="dxa" w:w="8640"/>
          </w:tcPr>
          <w:p>
            <w:r>
              <w:t>depth: 3, previous moves: ['W, e4', 'B, d5'], move: W exd5, counted: 14, Whitewins: 2, Blackwins: 1, draws: 11</w:t>
            </w:r>
          </w:p>
        </w:tc>
      </w:tr>
      <w:tr>
        <w:tc>
          <w:tcPr>
            <w:tcW w:type="dxa" w:w="8640"/>
          </w:tcPr>
          <w:p>
            <w:r>
              <w:t>depth: 3, previous moves: ['W, e4', 'B, d5'], move: W Nc3,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b6,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e4', 'B, b6'], move: W d4,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a6,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e4', 'B, a6'], move: W d4,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1, previous moves: [], move: W c4, counted: 206, Whitewins: 57, Blackwins: 25, draws: 124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e5, counted: 77, Whitewins: 18, Blackwins: 10, draws: 49</w:t>
            </w:r>
          </w:p>
        </w:tc>
      </w:tr>
      <w:tr>
        <w:tc>
          <w:tcPr>
            <w:tcW w:type="dxa" w:w="8640"/>
          </w:tcPr>
          <w:p>
            <w:r>
              <w:t>depth: 3, previous moves: ['W, c4', 'B, e5'], move: W g3, counted: 26, Whitewins: 6, Blackwins: 3, draws: 17</w:t>
            </w:r>
          </w:p>
        </w:tc>
      </w:tr>
      <w:tr>
        <w:tc>
          <w:tcPr>
            <w:tcW w:type="dxa" w:w="8640"/>
          </w:tcPr>
          <w:p>
            <w:r>
              <w:t>depth: 3, previous moves: ['W, c4', 'B, e5'], move: W Nc3, counted: 47, Whitewins: 11, Blackwins: 7, draws: 29</w:t>
            </w:r>
          </w:p>
        </w:tc>
      </w:tr>
      <w:tr>
        <w:tc>
          <w:tcPr>
            <w:tcW w:type="dxa" w:w="8640"/>
          </w:tcPr>
          <w:p>
            <w:r>
              <w:t>depth: 3, previous moves: ['W, c4', 'B, e5'], move: W d3, counted: 4, Whitewins: 1, Blackwins: 0, draws: 3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e6, counted: 17, Whitewins: 1, Blackwins: 2, draws: 14</w:t>
            </w:r>
          </w:p>
        </w:tc>
      </w:tr>
      <w:tr>
        <w:tc>
          <w:tcPr>
            <w:tcW w:type="dxa" w:w="8640"/>
          </w:tcPr>
          <w:p>
            <w:r>
              <w:t>depth: 3, previous moves: ['W, c4', 'B, e6'], move: W Nf3, counted: 8, Whitewins: 1, Blackwins: 1, draws: 6</w:t>
            </w:r>
          </w:p>
        </w:tc>
      </w:tr>
      <w:tr>
        <w:tc>
          <w:tcPr>
            <w:tcW w:type="dxa" w:w="8640"/>
          </w:tcPr>
          <w:p>
            <w:r>
              <w:t>depth: 3, previous moves: ['W, c4', 'B, e6'], move: W Nc3, counted: 5, Whitewins: 0, Blackwins: 0, draws: 5</w:t>
            </w:r>
          </w:p>
        </w:tc>
      </w:tr>
      <w:tr>
        <w:tc>
          <w:tcPr>
            <w:tcW w:type="dxa" w:w="8640"/>
          </w:tcPr>
          <w:p>
            <w:r>
              <w:t>depth: 3, previous moves: ['W, c4', 'B, e6'], move: W g3,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c4', 'B, e6'], move: W e3, counted: 2, Whitewins: 0, Blackwins: 1, draws: 1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Nf6, counted: 53, Whitewins: 18, Blackwins: 6, draws: 29</w:t>
            </w:r>
          </w:p>
        </w:tc>
      </w:tr>
      <w:tr>
        <w:tc>
          <w:tcPr>
            <w:tcW w:type="dxa" w:w="8640"/>
          </w:tcPr>
          <w:p>
            <w:r>
              <w:t>depth: 3, previous moves: ['W, c4', 'B, Nf6'], move: W Nf3, counted: 6, Whitewins: 1, Blackwins: 1, draws: 4</w:t>
            </w:r>
          </w:p>
        </w:tc>
      </w:tr>
      <w:tr>
        <w:tc>
          <w:tcPr>
            <w:tcW w:type="dxa" w:w="8640"/>
          </w:tcPr>
          <w:p>
            <w:r>
              <w:t>depth: 3, previous moves: ['W, c4', 'B, Nf6'], move: W Nc3, counted: 43, Whitewins: 16, Blackwins: 5, draws: 22</w:t>
            </w:r>
          </w:p>
        </w:tc>
      </w:tr>
      <w:tr>
        <w:tc>
          <w:tcPr>
            <w:tcW w:type="dxa" w:w="8640"/>
          </w:tcPr>
          <w:p>
            <w:r>
              <w:t>depth: 3, previous moves: ['W, c4', 'B, Nf6'], move: W d4,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c4', 'B, Nf6'], move: W g3,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c5, counted: 25, Whitewins: 8, Blackwins: 2, draws: 15</w:t>
            </w:r>
          </w:p>
        </w:tc>
      </w:tr>
      <w:tr>
        <w:tc>
          <w:tcPr>
            <w:tcW w:type="dxa" w:w="8640"/>
          </w:tcPr>
          <w:p>
            <w:r>
              <w:t>depth: 3, previous moves: ['W, c4', 'B, c5'], move: W Nf3, counted: 10, Whitewins: 3, Blackwins: 1, draws: 6</w:t>
            </w:r>
          </w:p>
        </w:tc>
      </w:tr>
      <w:tr>
        <w:tc>
          <w:tcPr>
            <w:tcW w:type="dxa" w:w="8640"/>
          </w:tcPr>
          <w:p>
            <w:r>
              <w:t>depth: 3, previous moves: ['W, c4', 'B, c5'], move: W g3, counted: 3, Whitewins: 1,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c4', 'B, c5'], move: W Nc3, counted: 12, Whitewins: 4, Blackwins: 1, draws: 7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c6, counted: 12, Whitewins: 3, Blackwins: 2, draws: 7</w:t>
            </w:r>
          </w:p>
        </w:tc>
      </w:tr>
      <w:tr>
        <w:tc>
          <w:tcPr>
            <w:tcW w:type="dxa" w:w="8640"/>
          </w:tcPr>
          <w:p>
            <w:r>
              <w:t>depth: 3, previous moves: ['W, c4', 'B, c6'], move: W Nf3, counted: 4, Whitewins: 2, Blackwins: 2, draws: 0</w:t>
            </w:r>
          </w:p>
        </w:tc>
      </w:tr>
      <w:tr>
        <w:tc>
          <w:tcPr>
            <w:tcW w:type="dxa" w:w="8640"/>
          </w:tcPr>
          <w:p>
            <w:r>
              <w:t>depth: 3, previous moves: ['W, c4', 'B, c6'], move: W d4,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c4', 'B, c6'], move: W e4, counted: 6, Whitewins: 1, Blackwins: 0, draws: 5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g6, counted: 14, Whitewins: 5, Blackwins: 2, draws: 7</w:t>
            </w:r>
          </w:p>
        </w:tc>
      </w:tr>
      <w:tr>
        <w:tc>
          <w:tcPr>
            <w:tcW w:type="dxa" w:w="8640"/>
          </w:tcPr>
          <w:p>
            <w:r>
              <w:t>depth: 3, previous moves: ['W, c4', 'B, g6'], move: W d4,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c4', 'B, g6'], move: W g3,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3, previous moves: ['W, c4', 'B, g6'], move: W e4, counted: 4, Whitewins: 0, Blackwins: 0, draws: 4</w:t>
            </w:r>
          </w:p>
        </w:tc>
      </w:tr>
      <w:tr>
        <w:tc>
          <w:tcPr>
            <w:tcW w:type="dxa" w:w="8640"/>
          </w:tcPr>
          <w:p>
            <w:r>
              <w:t>depth: 3, previous moves: ['W, c4', 'B, g6'], move: W Nc3, counted: 6, Whitewins: 3, Blackwins: 1, draws: 2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f5, counted: 6, Whitewins: 3, Blackwins: 1, draws: 2</w:t>
            </w:r>
          </w:p>
        </w:tc>
      </w:tr>
      <w:tr>
        <w:tc>
          <w:tcPr>
            <w:tcW w:type="dxa" w:w="8640"/>
          </w:tcPr>
          <w:p>
            <w:r>
              <w:t>depth: 3, previous moves: ['W, c4', 'B, f5'], move: W g3,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c4', 'B, f5'], move: W Nc3,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3, previous moves: ['W, c4', 'B, f5'], move: W d4,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c4'], move: B b6,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c4', 'B, b6'], move: W d4,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1, previous moves: [], move: W Nf3, counted: 239, Whitewins: 60, Blackwins: 23, draws: 156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c5, counted: 36, Whitewins: 9, Blackwins: 5, draws: 22</w:t>
            </w:r>
          </w:p>
        </w:tc>
      </w:tr>
      <w:tr>
        <w:tc>
          <w:tcPr>
            <w:tcW w:type="dxa" w:w="8640"/>
          </w:tcPr>
          <w:p>
            <w:r>
              <w:t>depth: 3, previous moves: ['W, Nf3', 'B, c5'], move: W b3,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3, previous moves: ['W, Nf3', 'B, c5'], move: W g3, counted: 6, Whitewins: 1, Blackwins: 0, draws: 5</w:t>
            </w:r>
          </w:p>
        </w:tc>
      </w:tr>
      <w:tr>
        <w:tc>
          <w:tcPr>
            <w:tcW w:type="dxa" w:w="8640"/>
          </w:tcPr>
          <w:p>
            <w:r>
              <w:t>depth: 3, previous moves: ['W, Nf3', 'B, c5'], move: W e4, counted: 8, Whitewins: 2, Blackwins: 1, draws: 5</w:t>
            </w:r>
          </w:p>
        </w:tc>
      </w:tr>
      <w:tr>
        <w:tc>
          <w:tcPr>
            <w:tcW w:type="dxa" w:w="8640"/>
          </w:tcPr>
          <w:p>
            <w:r>
              <w:t>depth: 3, previous moves: ['W, Nf3', 'B, c5'], move: W c4, counted: 18, Whitewins: 5, Blackwins: 3, draws: 10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d5, counted: 82, Whitewins: 16, Blackwins: 9, draws: 57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d4, counted: 36, Whitewins: 9, Blackwins: 2, draws: 25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b3, counted: 4, Whitewins: 0, Blackwins: 1, draws: 3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g3, counted: 28, Whitewins: 4, Blackwins: 4, draws: 20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c4, counted: 8, Whitewins: 1, Blackwins: 2, draws: 5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Nc3,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a3,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d5'], move: W e3,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Nf6, counted: 106, Whitewins: 27, Blackwins: 8, draws: 71</w:t>
            </w:r>
          </w:p>
        </w:tc>
      </w:tr>
      <w:tr>
        <w:tc>
          <w:tcPr>
            <w:tcW w:type="dxa" w:w="8640"/>
          </w:tcPr>
          <w:p>
            <w:r>
              <w:t>depth: 3, previous moves: ['W, Nf3', 'B, Nf6'], move: W c4, counted: 74, Whitewins: 18, Blackwins: 4, draws: 52</w:t>
            </w:r>
          </w:p>
        </w:tc>
      </w:tr>
      <w:tr>
        <w:tc>
          <w:tcPr>
            <w:tcW w:type="dxa" w:w="8640"/>
          </w:tcPr>
          <w:p>
            <w:r>
              <w:t>depth: 3, previous moves: ['W, Nf3', 'B, Nf6'], move: W g3, counted: 24, Whitewins: 7, Blackwins: 3, draws: 14</w:t>
            </w:r>
          </w:p>
        </w:tc>
      </w:tr>
      <w:tr>
        <w:tc>
          <w:tcPr>
            <w:tcW w:type="dxa" w:w="8640"/>
          </w:tcPr>
          <w:p>
            <w:r>
              <w:t>depth: 3, previous moves: ['W, Nf3', 'B, Nf6'], move: W d4, counted: 6, Whitewins: 2, Blackwins: 1, draws: 3</w:t>
            </w:r>
          </w:p>
        </w:tc>
      </w:tr>
      <w:tr>
        <w:tc>
          <w:tcPr>
            <w:tcW w:type="dxa" w:w="8640"/>
          </w:tcPr>
          <w:p>
            <w:r>
              <w:t>depth: 3, previous moves: ['W, Nf3', 'B, Nf6'], move: W e3,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f5,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Nf3', 'B, f5'], move: W d3,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g6, counted: 7, Whitewins: 4,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Nf3', 'B, g6'], move: W e4, counted: 5, Whitewins: 3,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Nf3', 'B, g6'], move: W c4,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e6,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3, previous moves: ['W, Nf3', 'B, e6'], move: W d4,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Nc6,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Nf3', 'B, Nc6'], move: W c4,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2, previous moves: ['W, Nf3'], move: B d6,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3, previous moves: ['W, Nf3', 'B, d6'], move: W c4, counted: 2, Whitewins: 1, Blackwins: 0, draws: 1</w:t>
            </w:r>
          </w:p>
        </w:tc>
      </w:tr>
      <w:tr>
        <w:tc>
          <w:tcPr>
            <w:tcW w:type="dxa" w:w="8640"/>
          </w:tcPr>
          <w:p>
            <w:r>
              <w:t>depth: 1, previous moves: [], move: W Nc3, counted: 8, Whitewins: 2, Blackwins: 3, draws: 3</w:t>
            </w:r>
          </w:p>
        </w:tc>
      </w:tr>
      <w:tr>
        <w:tc>
          <w:tcPr>
            <w:tcW w:type="dxa" w:w="8640"/>
          </w:tcPr>
          <w:p>
            <w:r>
              <w:t>depth: 2, previous moves: ['W, Nc3'], move: B c5, counted: 6, Whitewins: 1, Blackwins: 2, draws: 3</w:t>
            </w:r>
          </w:p>
        </w:tc>
      </w:tr>
      <w:tr>
        <w:tc>
          <w:tcPr>
            <w:tcW w:type="dxa" w:w="8640"/>
          </w:tcPr>
          <w:p>
            <w:r>
              <w:t>depth: 3, previous moves: ['W, Nc3', 'B, c5'], move: W f4, counted: 6, Whitewins: 1, Blackwins: 2, draws: 3</w:t>
            </w:r>
          </w:p>
        </w:tc>
      </w:tr>
      <w:tr>
        <w:tc>
          <w:tcPr>
            <w:tcW w:type="dxa" w:w="8640"/>
          </w:tcPr>
          <w:p>
            <w:r>
              <w:t>depth: 2, previous moves: ['W, Nc3'], move: B d5,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3, previous moves: ['W, Nc3', 'B, d5'], move: W e4, counted: 2, Whitewins: 1, Blackwins: 1, draws: 0</w:t>
            </w:r>
          </w:p>
        </w:tc>
      </w:tr>
      <w:tr>
        <w:tc>
          <w:tcPr>
            <w:tcW w:type="dxa" w:w="8640"/>
          </w:tcPr>
          <w:p>
            <w:r>
              <w:t>depth: 1, previous moves: [], move: W g3, counted: 18, Whitewins: 3, Blackwins: 0, draws: 15</w:t>
            </w:r>
          </w:p>
        </w:tc>
      </w:tr>
      <w:tr>
        <w:tc>
          <w:tcPr>
            <w:tcW w:type="dxa" w:w="8640"/>
          </w:tcPr>
          <w:p>
            <w:r>
              <w:t>depth: 2, previous moves: ['W, g3'], move: B e5, counted: 8, Whitewins: 1, Blackwins: 0, draws: 7</w:t>
            </w:r>
          </w:p>
        </w:tc>
      </w:tr>
      <w:tr>
        <w:tc>
          <w:tcPr>
            <w:tcW w:type="dxa" w:w="8640"/>
          </w:tcPr>
          <w:p>
            <w:r>
              <w:t>depth: 3, previous moves: ['W, g3', 'B, e5'], move: W c4, counted: 4, Whitewins: 1,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g3', 'B, e5'], move: W Bg2,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3, previous moves: ['W, g3', 'B, e5'], move: W d4, counted: 2, Whitewins: 0, Blackwins: 0, draws: 2</w:t>
            </w:r>
          </w:p>
        </w:tc>
      </w:tr>
      <w:tr>
        <w:tc>
          <w:tcPr>
            <w:tcW w:type="dxa" w:w="8640"/>
          </w:tcPr>
          <w:p>
            <w:r>
              <w:t>depth: 2, previous moves: ['W, g3'], move: B d5, counted: 10, Whitewins: 2, Blackwins: 0, draws: 8</w:t>
            </w:r>
          </w:p>
        </w:tc>
      </w:tr>
      <w:tr>
        <w:tc>
          <w:tcPr>
            <w:tcW w:type="dxa" w:w="8640"/>
          </w:tcPr>
          <w:p>
            <w:r>
              <w:t>depth: 3, previous moves: ['W, g3', 'B, d5'], move: W Nf3, counted: 4, Whitewins: 1, Blackwins: 0, draws: 3</w:t>
            </w:r>
          </w:p>
        </w:tc>
      </w:tr>
      <w:tr>
        <w:tc>
          <w:tcPr>
            <w:tcW w:type="dxa" w:w="8640"/>
          </w:tcPr>
          <w:p>
            <w:r>
              <w:t>depth: 3, previous moves: ['W, g3', 'B, d5'], move: W Bg2, counted: 6, Whitewins: 1, Blackwins: 0, draws: 5</w:t>
            </w:r>
          </w:p>
        </w:tc>
      </w:tr>
      <w:tr>
        <w:tc>
          <w:tcPr>
            <w:tcW w:type="dxa" w:w="8640"/>
          </w:tcPr>
          <w:p>
            <w:r>
              <w:t>depth: 1, previous moves: [], move: W b4,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2, previous moves: ['W, b4'], move: B e5,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3, previous moves: ['W, b4', 'B, e5'], move: W Bb2, counted: 4, Whitewins: 1, Blackwins: 1, draws: 2</w:t>
            </w:r>
          </w:p>
        </w:tc>
      </w:tr>
      <w:tr>
        <w:tc>
          <w:tcPr>
            <w:tcW w:type="dxa" w:w="8640"/>
          </w:tcPr>
          <w:p>
            <w:r>
              <w:t>depth: 1, previous moves: [], move: W b3, counted: 5, Whitewins: 1, Blackwins: 1, draws: 3</w:t>
            </w:r>
          </w:p>
        </w:tc>
      </w:tr>
      <w:tr>
        <w:tc>
          <w:tcPr>
            <w:tcW w:type="dxa" w:w="8640"/>
          </w:tcPr>
          <w:p>
            <w:r>
              <w:t>depth: 2, previous moves: ['W, b3'], move: B d5, counted: 5, Whitewins: 1, Blackwins: 1, draws: 3</w:t>
            </w:r>
          </w:p>
        </w:tc>
      </w:tr>
      <w:tr>
        <w:tc>
          <w:tcPr>
            <w:tcW w:type="dxa" w:w="8640"/>
          </w:tcPr>
          <w:p>
            <w:r>
              <w:t>depth: 3, previous moves: ['W, b3', 'B, d5'], move: W Bb2, counted: 5, Whitewins: 1, Blackwins: 1, draws: 3</w:t>
            </w:r>
          </w:p>
        </w:tc>
      </w:tr>
      <w:tr>
        <w:tc>
          <w:tcPr>
            <w:tcW w:type="dxa" w:w="8640"/>
          </w:tcPr>
          <w:p>
            <w:r>
              <w:t>depth: 1, previous moves: [], move: W d3, counted: 2, Whitewins: 0, Blackwins: 1, draws: 1</w:t>
            </w:r>
          </w:p>
        </w:tc>
      </w:tr>
      <w:tr>
        <w:tc>
          <w:tcPr>
            <w:tcW w:type="dxa" w:w="8640"/>
          </w:tcPr>
          <w:p>
            <w:r>
              <w:t>depth: 2, previous moves: ['W, d3'], move: B g6, counted: 2, Whitewins: 0, Blackwins: 1, draws: 1</w:t>
            </w:r>
          </w:p>
        </w:tc>
      </w:tr>
      <w:tr>
        <w:tc>
          <w:tcPr>
            <w:tcW w:type="dxa" w:w="8640"/>
          </w:tcPr>
          <w:p>
            <w:r>
              <w:t>depth: 3, previous moves: ['W, d3', 'B, g6'], move: W Nd2, counted: 2, Whitewins: 0, Blackwins: 1, draws: 1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Moves up to count 300</w:t>
            </w:r>
          </w:p>
        </w:tc>
      </w:tr>
      <w:tr>
        <w:tc>
          <w:tcPr>
            <w:tcW w:type="dxa" w:w="8640"/>
          </w:tcPr>
          <w:p>
            <w:r>
              <w:t>depth: 1, previous moves: [], move: W d4, counted: 861, Whitewins: 232, Blackwins: 87, draws: 542</w:t>
            </w:r>
          </w:p>
        </w:tc>
      </w:tr>
      <w:tr>
        <w:tc>
          <w:tcPr>
            <w:tcW w:type="dxa" w:w="8640"/>
          </w:tcPr>
          <w:p>
            <w:r>
              <w:t>depth: 2, previous moves: ['W, d4'], move: B Nf6, counted: 552, Whitewins: 154, Blackwins: 57, draws: 341</w:t>
            </w:r>
          </w:p>
        </w:tc>
      </w:tr>
      <w:tr>
        <w:tc>
          <w:tcPr>
            <w:tcW w:type="dxa" w:w="8640"/>
          </w:tcPr>
          <w:p>
            <w:r>
              <w:t>depth: 3, previous moves: ['W, d4', 'B, Nf6'], move: W c4, counted: 472, Whitewins: 133, Blackwins: 50, draws: 289</w:t>
            </w:r>
          </w:p>
        </w:tc>
      </w:tr>
      <w:tr>
        <w:tc>
          <w:tcPr>
            <w:tcW w:type="dxa" w:w="8640"/>
          </w:tcPr>
          <w:p>
            <w:r>
              <w:t>depth: 1, previous moves: [], move: W e4, counted: 1240, Whitewins: 345, Blackwins: 149, draws: 746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c5, counted: 618, Whitewins: 166, Blackwins: 92, draws: 360</w:t>
            </w:r>
          </w:p>
        </w:tc>
      </w:tr>
      <w:tr>
        <w:tc>
          <w:tcPr>
            <w:tcW w:type="dxa" w:w="8640"/>
          </w:tcPr>
          <w:p>
            <w:r>
              <w:t>depth: 3, previous moves: ['W, e4', 'B, c5'], move: W Nf3, counted: 524, Whitewins: 151, Blackwins: 77, draws: 296</w:t>
            </w:r>
          </w:p>
        </w:tc>
      </w:tr>
      <w:tr>
        <w:tc>
          <w:tcPr>
            <w:tcW w:type="dxa" w:w="8640"/>
          </w:tcPr>
          <w:p>
            <w:r>
              <w:t>depth: 2, previous moves: ['W, e4'], move: B e5, counted: 305, Whitewins: 79, Blackwins: 27, draws: 199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